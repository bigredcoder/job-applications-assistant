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Brian Robison</w:t>
      </w:r>
    </w:p>
    <w:p>
      <w:pPr>
        <w:jc w:val="center"/>
      </w:pPr>
      <w:r>
        <w:t>San Francisco, CA | brian.robison@example.com | (555) 123-4567 | linkedin.com/in/brianrobison</w:t>
      </w:r>
    </w:p>
    <w:p>
      <w:pPr>
        <w:pStyle w:val="Heading2"/>
      </w:pPr>
      <w:r>
        <w:t>Summary</w:t>
      </w:r>
    </w:p>
    <w:p>
      <w:r>
        <w:t>Experienced software engineer with 8+ years of experience in full-stack development, specializing in Python, JavaScript, and cloud technologies. Proven track record of delivering scalable, high-performance applications and leading engineering teams.</w:t>
      </w:r>
    </w:p>
    <w:p>
      <w:pPr>
        <w:pStyle w:val="Heading2"/>
      </w:pPr>
      <w:r>
        <w:t>Skills</w:t>
      </w:r>
    </w:p>
    <w:p>
      <w:r>
        <w:rPr>
          <w:b/>
        </w:rPr>
        <w:t xml:space="preserve">Languages: </w:t>
      </w:r>
      <w:r>
        <w:t>Python, JavaScript, TypeScript, SQL, HTML/CSS</w:t>
        <w:br/>
      </w:r>
      <w:r>
        <w:rPr>
          <w:b/>
        </w:rPr>
        <w:t xml:space="preserve">Frameworks: </w:t>
      </w:r>
      <w:r>
        <w:t>React, Django, Flask, Express.js, Next.js</w:t>
        <w:br/>
      </w:r>
      <w:r>
        <w:rPr>
          <w:b/>
        </w:rPr>
        <w:t xml:space="preserve">Cloud &amp; DevOps: </w:t>
      </w:r>
      <w:r>
        <w:t>AWS (EC2, S3, Lambda), Docker, Kubernetes, CI/CD pipelines</w:t>
        <w:br/>
      </w:r>
      <w:r>
        <w:rPr>
          <w:b/>
        </w:rPr>
        <w:t xml:space="preserve">Databases: </w:t>
      </w:r>
      <w:r>
        <w:t>PostgreSQL, MongoDB, Redis</w:t>
        <w:br/>
      </w:r>
      <w:r>
        <w:rPr>
          <w:b/>
        </w:rPr>
        <w:t xml:space="preserve">Tools: </w:t>
      </w:r>
      <w:r>
        <w:t>Git, JIRA, Confluence, Slack, VS Code</w:t>
      </w:r>
    </w:p>
    <w:p>
      <w:pPr>
        <w:pStyle w:val="Heading2"/>
      </w:pPr>
      <w:r>
        <w:t>Experience</w:t>
      </w:r>
    </w:p>
    <w:p>
      <w:r>
        <w:rPr>
          <w:b/>
        </w:rPr>
        <w:t>Senior Software Engineer | TechCorp Inc. | Jan 2020 - Present</w:t>
      </w:r>
    </w:p>
    <w:p>
      <w:pPr>
        <w:pStyle w:val="ListBullet"/>
      </w:pPr>
      <w:r>
        <w:t>Led development of a microservices architecture that improved system reliability by 35%</w:t>
      </w:r>
    </w:p>
    <w:p>
      <w:pPr>
        <w:pStyle w:val="ListBullet"/>
      </w:pPr>
      <w:r>
        <w:t>Architected and implemented RESTful APIs serving 1M+ daily requests</w:t>
      </w:r>
    </w:p>
    <w:p>
      <w:pPr>
        <w:pStyle w:val="ListBullet"/>
      </w:pPr>
      <w:r>
        <w:t>Mentored junior developers and conducted code reviews to maintain code quality</w:t>
      </w:r>
    </w:p>
    <w:p>
      <w:pPr>
        <w:pStyle w:val="ListBullet"/>
      </w:pPr>
      <w:r>
        <w:t>Reduced infrastructure costs by 25% through cloud optimization strategies</w:t>
      </w:r>
    </w:p>
    <w:p>
      <w:pPr>
        <w:pStyle w:val="ListBullet"/>
      </w:pPr>
      <w:r>
        <w:t>Implemented automated testing that increased code coverage from 65% to 92%</w:t>
      </w:r>
    </w:p>
    <w:p>
      <w:r>
        <w:rPr>
          <w:b/>
        </w:rPr>
        <w:t>Software Engineer | DataSystems LLC | Mar 2017 - Dec 2019</w:t>
      </w:r>
    </w:p>
    <w:p>
      <w:pPr>
        <w:pStyle w:val="ListBullet"/>
      </w:pPr>
      <w:r>
        <w:t>Developed full-stack web applications using React, Node.js, and PostgreSQL</w:t>
      </w:r>
    </w:p>
    <w:p>
      <w:pPr>
        <w:pStyle w:val="ListBullet"/>
      </w:pPr>
      <w:r>
        <w:t>Created data visualization dashboards that helped clients increase operational efficiency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